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Q-learning Maze Game Implementation</w:t>
      </w:r>
    </w:p>
    <w:p>
      <w:r>
        <w:br/>
        <w:t>This document contains the full implementation of the Q-learning Maze Game using Python, Pygame, and NumPy.</w:t>
        <w:br/>
        <w:br/>
        <w:t>1. Maze Setup:</w:t>
        <w:br/>
        <w:t xml:space="preserve">   - The game consists of a 5x5 grid.</w:t>
        <w:br/>
        <w:t xml:space="preserve">   - There are walls, a goal, and an enemy in the maze.</w:t>
        <w:br/>
        <w:br/>
        <w:t>2. Q-learning Setup:</w:t>
        <w:br/>
        <w:t xml:space="preserve">   - The agent (blue ball) learns to navigate the maze.</w:t>
        <w:br/>
        <w:t xml:space="preserve">   - The Q-learning algorithm is used to train the agent.</w:t>
        <w:br/>
        <w:br/>
        <w:t>3. The Enemy:</w:t>
        <w:br/>
        <w:t xml:space="preserve">   - The enemy (red ball) moves in a square pattern.</w:t>
        <w:br/>
        <w:t xml:space="preserve">   - The agent is penalized if it collides with the enemy.</w:t>
        <w:br/>
        <w:br/>
        <w:t>4. The Goal:</w:t>
        <w:br/>
        <w:t xml:space="preserve">   - The agent earns a reward when it reaches the goal.</w:t>
        <w:br/>
        <w:br/>
        <w:t>5. Training Process:</w:t>
        <w:br/>
        <w:t xml:space="preserve">   - The agent explores the maze using the Q-learning algorithm with exploration (epsilon-greedy).</w:t>
        <w:br/>
        <w:t xml:space="preserve">   - The agent updates its Q-table based on rewards and penalties received.</w:t>
        <w:br/>
        <w:br/>
        <w:t>6. Pygame Visualization:</w:t>
        <w:br/>
        <w:t xml:space="preserve">   - The maze is visualized with the agent, walls, goal, and enemy.</w:t>
        <w:br/>
        <w:t xml:space="preserve">   - The agent explores the maze and reaches the goal after training.</w:t>
        <w:br/>
        <w:br/>
        <w:t>Full Implementation:</w:t>
        <w:br/>
        <w:br/>
        <w:t>import numpy as np</w:t>
        <w:br/>
        <w:t>import random</w:t>
        <w:br/>
        <w:t>import pygame</w:t>
        <w:br/>
        <w:br/>
        <w:t># Maze setup</w:t>
        <w:br/>
        <w:t>MAZE_SIZE = 5  # Grid size (5x5)</w:t>
        <w:br/>
        <w:t>REWARD_GOAL = 10</w:t>
        <w:br/>
        <w:t>REWARD_STEP = -1</w:t>
        <w:br/>
        <w:t>REWARD_WALL = -5</w:t>
        <w:br/>
        <w:t>REWARD_ENEMY = -10</w:t>
        <w:br/>
        <w:br/>
        <w:t># Define maze (0 = empty, 1 = wall, 2 = goal)</w:t>
        <w:br/>
        <w:t>maze = np.zeros((MAZE_SIZE, MAZE_SIZE))</w:t>
        <w:br/>
        <w:t>maze[4, 4] = 2  # Goal position at (4, 4)</w:t>
        <w:br/>
        <w:br/>
        <w:t># Add obstacles (walls)</w:t>
        <w:br/>
        <w:t>wall_positions = [(1, 1), (1, 2), (2, 3), (3, 1)]</w:t>
        <w:br/>
        <w:t>for pos in wall_positions:</w:t>
        <w:br/>
        <w:t xml:space="preserve">    maze[pos] = 1  # Mark as a wall</w:t>
        <w:br/>
        <w:br/>
        <w:t># Q-learning setup</w:t>
        <w:br/>
        <w:t>alpha = 0.1  # Learning rate</w:t>
        <w:br/>
        <w:t>gamma = 0.9  # Discount factor</w:t>
        <w:br/>
        <w:t>epsilon = 1.0  # Exploration rate</w:t>
        <w:br/>
        <w:t>epsilon_decay = 0.995  # Epsilon decay rate</w:t>
        <w:br/>
        <w:t>min_epsilon = 0.1  # Minimum epsilon value</w:t>
        <w:br/>
        <w:t>ACTIONS = [(0, -1), (0, 1), (-1, 0), (1, 0)]  # Up, Down, Left, Right</w:t>
        <w:br/>
        <w:br/>
        <w:t># Initialize Q-table</w:t>
        <w:br/>
        <w:t>Q_table = np.zeros((MAZE_SIZE, MAZE_SIZE, 4))</w:t>
        <w:br/>
        <w:br/>
        <w:t># Enemy setup (starts at (2, 2))</w:t>
        <w:br/>
        <w:t>enemy_pos = (2, 2)</w:t>
        <w:br/>
        <w:t>enemy_moves = [(0, 1), (1, 0), (0, -1), (-1, 0)]  # Moves in a square</w:t>
        <w:br/>
        <w:t>enemy_step = 0  # Track current movement step</w:t>
        <w:br/>
        <w:br/>
        <w:t># Function to take a step in the environment</w:t>
        <w:br/>
        <w:t>def take_step(state, action):</w:t>
        <w:br/>
        <w:t xml:space="preserve">    global enemy_pos, enemy_step</w:t>
        <w:br/>
        <w:br/>
        <w:t xml:space="preserve">    # Move enemy in a fixed pattern</w:t>
        <w:br/>
        <w:t xml:space="preserve">    enemy_step = (enemy_step + 1) % len(enemy_moves)</w:t>
        <w:br/>
        <w:t xml:space="preserve">    enemy_x = max(0, min(enemy_pos[0] + enemy_moves[enemy_step][0], MAZE_SIZE - 1))</w:t>
        <w:br/>
        <w:t xml:space="preserve">    enemy_y = max(0, min(enemy_pos[1] + enemy_moves[enemy_step][1], MAZE_SIZE - 1))</w:t>
        <w:br/>
        <w:t xml:space="preserve">    enemy_pos = (enemy_x, enemy_y)</w:t>
        <w:br/>
        <w:br/>
        <w:t xml:space="preserve">    # Move agent</w:t>
        <w:br/>
        <w:t xml:space="preserve">    new_x = max(0, min(state[0] + ACTIONS[action][0], MAZE_SIZE - 1))</w:t>
        <w:br/>
        <w:t xml:space="preserve">    new_y = max(0, min(state[1] + ACTIONS[action][1], MAZE_SIZE - 1))</w:t>
        <w:br/>
        <w:br/>
        <w:t xml:space="preserve">    # If new position is a wall, stay in the same place</w:t>
        <w:br/>
        <w:t xml:space="preserve">    if maze[new_x, new_y] == 1:</w:t>
        <w:br/>
        <w:t xml:space="preserve">        return state, REWARD_WALL</w:t>
        <w:br/>
        <w:br/>
        <w:t xml:space="preserve">    new_state = (new_x, new_y)</w:t>
        <w:br/>
        <w:br/>
        <w:t xml:space="preserve">    # If the agent collides with the enemy, give a penalty</w:t>
        <w:br/>
        <w:t xml:space="preserve">    if new_state == enemy_pos:</w:t>
        <w:br/>
        <w:t xml:space="preserve">        return new_state, REWARD_ENEMY</w:t>
        <w:br/>
        <w:br/>
        <w:t xml:space="preserve">    reward = REWARD_GOAL if maze[new_x, new_y] == 2 else REWARD_STEP</w:t>
        <w:br/>
        <w:t xml:space="preserve">    return new_state, reward</w:t>
        <w:br/>
        <w:br/>
        <w:t># Train the agent using Q-learning</w:t>
        <w:br/>
        <w:t xml:space="preserve">num_episodes = 2000  </w:t>
        <w:br/>
        <w:t>for episode in range(num_episodes):</w:t>
        <w:br/>
        <w:t xml:space="preserve">    state = (0, 0)  # Start position</w:t>
        <w:br/>
        <w:t xml:space="preserve">    done = False</w:t>
        <w:br/>
        <w:br/>
        <w:t xml:space="preserve">    while not done:</w:t>
        <w:br/>
        <w:t xml:space="preserve">        action = np.random.randint(4) if np.random.rand() &lt; epsilon else np.argmax(Q_table[state[0], state[1]])</w:t>
        <w:br/>
        <w:t xml:space="preserve">        new_state, reward = take_step(state, action)</w:t>
        <w:br/>
        <w:br/>
        <w:t xml:space="preserve">        # Q-learning update rule</w:t>
        <w:br/>
        <w:t xml:space="preserve">        best_future_q = np.max(Q_table[new_state[0], new_state[1]])</w:t>
        <w:br/>
        <w:t xml:space="preserve">        Q_table[state[0], state[1], action] += alpha * (reward + gamma * best_future_q - Q_table[state[0], state[1], action])</w:t>
        <w:br/>
        <w:br/>
        <w:t xml:space="preserve">        state = new_state</w:t>
        <w:br/>
        <w:t xml:space="preserve">        if maze[state[0], state[1]] == 2:  # Goal reached</w:t>
        <w:br/>
        <w:t xml:space="preserve">            done = True</w:t>
        <w:br/>
        <w:br/>
        <w:t xml:space="preserve">    # Decay epsilon</w:t>
        <w:br/>
        <w:t xml:space="preserve">    epsilon = max(min_epsilon, epsilon * epsilon_decay)</w:t>
        <w:br/>
        <w:br/>
        <w:t># Pygame setup</w:t>
        <w:br/>
        <w:t>pygame.init()</w:t>
        <w:br/>
        <w:t>WIDTH, HEIGHT = 500, 500</w:t>
        <w:br/>
        <w:t>CELL_SIZE = WIDTH // MAZE_SIZE</w:t>
        <w:br/>
        <w:t>screen = pygame.display.set_mode((WIDTH, HEIGHT))</w:t>
        <w:br/>
        <w:t>pygame.display.set_caption("Q-learning Maze Game")</w:t>
        <w:br/>
        <w:br/>
        <w:t># Colors</w:t>
        <w:br/>
        <w:t>WHITE = (255, 255, 255)</w:t>
        <w:br/>
        <w:t>BLACK = (0, 0, 0)</w:t>
        <w:br/>
        <w:t>GREEN = (0, 255, 0)  # Goal</w:t>
        <w:br/>
        <w:t>BLUE = (0, 0, 255)  # Agent</w:t>
        <w:br/>
        <w:t>RED = (255, 0, 0)  # Enemy</w:t>
        <w:br/>
        <w:t>GRAY = (100, 100, 100)  # Obstacles</w:t>
        <w:br/>
        <w:br/>
        <w:t># Draw the maze</w:t>
        <w:br/>
        <w:t>def draw_maze():</w:t>
        <w:br/>
        <w:t xml:space="preserve">    screen.fill(WHITE)</w:t>
        <w:br/>
        <w:t xml:space="preserve">    </w:t>
        <w:br/>
        <w:t xml:space="preserve">    for x in range(MAZE_SIZE):</w:t>
        <w:br/>
        <w:t xml:space="preserve">        for y in range(MAZE_SIZE):</w:t>
        <w:br/>
        <w:t xml:space="preserve">            rect = pygame.Rect(x * CELL_SIZE, y * CELL_SIZE, CELL_SIZE, CELL_SIZE)</w:t>
        <w:br/>
        <w:t xml:space="preserve">            if maze[x, y] == 1:</w:t>
        <w:br/>
        <w:t xml:space="preserve">                pygame.draw.rect(screen, GRAY, rect)  # Walls</w:t>
        <w:br/>
        <w:t xml:space="preserve">            elif maze[x, y] == 2:</w:t>
        <w:br/>
        <w:t xml:space="preserve">                pygame.draw.rect(screen, GREEN, rect)  # Goal</w:t>
        <w:br/>
        <w:t xml:space="preserve">            pygame.draw.rect(screen, BLACK, rect, 2)  # Grid outline</w:t>
        <w:br/>
        <w:br/>
        <w:t># Draw agent</w:t>
        <w:br/>
        <w:t>def draw_agent(agent_pos):</w:t>
        <w:br/>
        <w:t xml:space="preserve">    pygame.draw.circle(screen, BLUE, (agent_pos[0] * CELL_SIZE + CELL_SIZE // 2, agent_pos[1] * CELL_SIZE + CELL_SIZE // 2), CELL_SIZE // 3)</w:t>
        <w:br/>
        <w:br/>
        <w:t># Draw enemy</w:t>
        <w:br/>
        <w:t>def draw_enemy():</w:t>
        <w:br/>
        <w:t xml:space="preserve">    pygame.draw.circle(screen, RED, (enemy_pos[0] * CELL_SIZE + CELL_SIZE // 2, enemy_pos[1] * CELL_SIZE + CELL_SIZE // 2), CELL_SIZE // 3)</w:t>
        <w:br/>
        <w:br/>
        <w:t># Run the game with AI</w:t>
        <w:br/>
        <w:t>def run_game():</w:t>
        <w:br/>
        <w:t xml:space="preserve">    agent_pos = (0, 0)</w:t>
        <w:br/>
        <w:t xml:space="preserve">    running = True</w:t>
        <w:br/>
        <w:br/>
        <w:t xml:space="preserve">    while running:</w:t>
        <w:br/>
        <w:t xml:space="preserve">        screen.fill(WHITE)</w:t>
        <w:br/>
        <w:t xml:space="preserve">        draw_maze()</w:t>
        <w:br/>
        <w:t xml:space="preserve">        draw_enemy()</w:t>
        <w:br/>
        <w:t xml:space="preserve">        draw_agent(agent_pos)</w:t>
        <w:br/>
        <w:t xml:space="preserve">        pygame.display.flip()</w:t>
        <w:br/>
        <w:br/>
        <w:t xml:space="preserve">        for event in pygame.event.get():</w:t>
        <w:br/>
        <w:t xml:space="preserve">            if event.type == pygame.QUIT:</w:t>
        <w:br/>
        <w:t xml:space="preserve">                running = False</w:t>
        <w:br/>
        <w:br/>
        <w:t xml:space="preserve">        # Use Q-table to decide movement</w:t>
        <w:br/>
        <w:t xml:space="preserve">        action = np.argmax(Q_table[agent_pos[0], agent_pos[1]])</w:t>
        <w:br/>
        <w:t xml:space="preserve">        agent_pos, _ = take_step(agent_pos, action)</w:t>
        <w:br/>
        <w:br/>
        <w:t xml:space="preserve">        pygame.time.delay(300)  # Slow down movement</w:t>
        <w:br/>
        <w:br/>
        <w:t xml:space="preserve">    pygame.quit()</w:t>
        <w:br/>
        <w:br/>
        <w:t>run_game()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